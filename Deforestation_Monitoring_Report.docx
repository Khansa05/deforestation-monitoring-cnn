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91A5A" w:rsidRPr="00F527CD" w:rsidRDefault="00F527CD">
      <w:pPr>
        <w:pStyle w:val="Title"/>
        <w:rPr>
          <w:rFonts w:ascii="Times New Roman" w:hAnsi="Times New Roman" w:cs="Times New Roman"/>
          <w:b/>
        </w:rPr>
      </w:pPr>
      <w:r w:rsidRPr="00F527CD">
        <w:rPr>
          <w:rFonts w:ascii="Times New Roman" w:hAnsi="Times New Roman" w:cs="Times New Roman"/>
          <w:b/>
          <w:color w:val="auto"/>
        </w:rPr>
        <w:t>Satellite Image Analysis for Deforestation Monitoring</w:t>
      </w:r>
    </w:p>
    <w:p w:rsidR="00191A5A" w:rsidRDefault="00F527CD">
      <w:pPr>
        <w:pStyle w:val="Heading1"/>
      </w:pPr>
      <w:r>
        <w:t>Objective</w:t>
      </w:r>
    </w:p>
    <w:p w:rsidR="00191A5A" w:rsidRDefault="00F527CD">
      <w:r>
        <w:t xml:space="preserve">The objective of this task was to develop a system that uses satellite imagery to detect and monitor deforestation areas over time. We aimed to train a Convolutional Neural Network (CNN) on </w:t>
      </w:r>
      <w:r>
        <w:t xml:space="preserve">land </w:t>
      </w:r>
      <w:bookmarkStart w:id="0" w:name="_GoBack"/>
      <w:bookmarkEnd w:id="0"/>
      <w:r>
        <w:t>classification using satellite data and perform change detection to simulate deforestation analysis.</w:t>
      </w:r>
    </w:p>
    <w:p w:rsidR="00191A5A" w:rsidRDefault="00F527CD">
      <w:pPr>
        <w:pStyle w:val="Heading1"/>
      </w:pPr>
      <w:r>
        <w:t>Dataset and Challenges</w:t>
      </w:r>
    </w:p>
    <w:p w:rsidR="00191A5A" w:rsidRDefault="00F527CD">
      <w:r>
        <w:t xml:space="preserve">The originally proposed dataset, 'Planet: Understanding the Amazon from Space', was inaccessible due to download or permission </w:t>
      </w:r>
      <w:r>
        <w:t>issues. Attempts to use alternative TIFF-based satellite imagery from GitHub also failed due to broken links (404 errors).</w:t>
      </w:r>
    </w:p>
    <w:p w:rsidR="00191A5A" w:rsidRDefault="00F527CD">
      <w:pPr>
        <w:pStyle w:val="Heading1"/>
      </w:pPr>
      <w:r>
        <w:t>Solution and Implementation</w:t>
      </w:r>
    </w:p>
    <w:p w:rsidR="00191A5A" w:rsidRDefault="00F527CD">
      <w:r>
        <w:t>To overcome the dataset issues, we used the EuroSAT RGB dataset available through torchvision. It provide</w:t>
      </w:r>
      <w:r>
        <w:t>s 10 classes of Sentinel-2 satellite images and is publicly accessible and compatible with Google Colab. The images were loaded, preprocessed, and visualized. A CNN model was trained on the dataset to classify land types.</w:t>
      </w:r>
    </w:p>
    <w:p w:rsidR="00191A5A" w:rsidRDefault="00F527CD">
      <w:r>
        <w:t>We then simulated deforestation by</w:t>
      </w:r>
      <w:r>
        <w:t xml:space="preserve"> comparing images from different classes (e.g., Forest vs. Urban). The pixel-wise difference between these images was calculated to highlight potential environmental changes, representing a basic change detection mechanism.</w:t>
      </w:r>
    </w:p>
    <w:p w:rsidR="00191A5A" w:rsidRDefault="00F527CD">
      <w:pPr>
        <w:pStyle w:val="Heading1"/>
      </w:pPr>
      <w:r>
        <w:t>Outcome</w:t>
      </w:r>
    </w:p>
    <w:p w:rsidR="00191A5A" w:rsidRDefault="00F527CD">
      <w:r>
        <w:t>The model successfully c</w:t>
      </w:r>
      <w:r>
        <w:t>lassified land cover using satellite images. Simulated deforestation change detection demonstrated the feasibility of using such techniques for environmental monitoring. Despite initial data access issues, we were able to adapt and use publicly available d</w:t>
      </w:r>
      <w:r>
        <w:t>ata for proof-of-concept implementation.</w:t>
      </w:r>
    </w:p>
    <w:p w:rsidR="00191A5A" w:rsidRDefault="00F527CD">
      <w:pPr>
        <w:pStyle w:val="Heading1"/>
      </w:pPr>
      <w:r>
        <w:t>Conclusion</w:t>
      </w:r>
    </w:p>
    <w:p w:rsidR="00191A5A" w:rsidRDefault="00F527CD">
      <w:r>
        <w:t>This project demonstrated how deep learning and open-source satellite imagery can be leveraged to monitor deforestation. Although real-time deforestation monitoring would require sequential temporal data,</w:t>
      </w:r>
      <w:r>
        <w:t xml:space="preserve"> our approach lays the groundwork for building more advanced systems in future work.</w:t>
      </w:r>
    </w:p>
    <w:sectPr w:rsidR="00191A5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191A5A"/>
    <w:rsid w:val="0029639D"/>
    <w:rsid w:val="00326F90"/>
    <w:rsid w:val="00AA1D8D"/>
    <w:rsid w:val="00B47730"/>
    <w:rsid w:val="00CB0664"/>
    <w:rsid w:val="00F527CD"/>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98E039B7-A974-4AB2-9DDB-BADA0E87AF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527CD"/>
    <w:rPr>
      <w:rFonts w:ascii="Times New Roman" w:hAnsi="Times New Roman"/>
    </w:rPr>
  </w:style>
  <w:style w:type="paragraph" w:styleId="Heading1">
    <w:name w:val="heading 1"/>
    <w:basedOn w:val="Normal"/>
    <w:next w:val="Normal"/>
    <w:link w:val="Heading1Char"/>
    <w:uiPriority w:val="9"/>
    <w:qFormat/>
    <w:rsid w:val="00F527CD"/>
    <w:pPr>
      <w:keepNext/>
      <w:keepLines/>
      <w:spacing w:before="480" w:after="0"/>
      <w:outlineLvl w:val="0"/>
    </w:pPr>
    <w:rPr>
      <w:rFonts w:eastAsiaTheme="majorEastAsia" w:cstheme="majorBidi"/>
      <w:b/>
      <w:bCs/>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527CD"/>
    <w:rPr>
      <w:rFonts w:ascii="Times New Roman" w:eastAsiaTheme="majorEastAsia" w:hAnsi="Times New Roman" w:cstheme="majorBidi"/>
      <w:b/>
      <w:bCs/>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234332C-A3A4-4C81-8476-9B85D1216D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279</Words>
  <Characters>1596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1872</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My</cp:lastModifiedBy>
  <cp:revision>2</cp:revision>
  <dcterms:created xsi:type="dcterms:W3CDTF">2013-12-23T23:15:00Z</dcterms:created>
  <dcterms:modified xsi:type="dcterms:W3CDTF">2025-05-18T14:49:00Z</dcterms:modified>
  <cp:category/>
</cp:coreProperties>
</file>